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571740" cy="53543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71740" cy="535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1194" w:after="248"/>
        <w:ind w:left="9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FF0000"/>
          <w:sz w:val="24"/>
        </w:rPr>
        <w:t>Program: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1918"/>
      </w:tblGrid>
      <w:tr>
        <w:trPr>
          <w:trHeight w:hRule="exact" w:val="750"/>
        </w:trPr>
        <w:tc>
          <w:tcPr>
            <w:tcW w:type="dxa" w:w="10004"/>
            <w:tcBorders/>
            <w:shd w:fill="8080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6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FF0000"/>
                <w:sz w:val="24"/>
              </w:rPr>
              <w:t>Program:</w:t>
            </w:r>
          </w:p>
        </w:tc>
      </w:tr>
    </w:tbl>
    <w:p>
      <w:pPr>
        <w:autoSpaceDN w:val="0"/>
        <w:autoSpaceDE w:val="0"/>
        <w:widowControl/>
        <w:spacing w:line="230" w:lineRule="auto" w:before="236" w:after="248"/>
        <w:ind w:left="9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FF0000"/>
          <w:sz w:val="24"/>
        </w:rPr>
        <w:t>Program: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1918"/>
      </w:tblGrid>
      <w:tr>
        <w:trPr>
          <w:trHeight w:hRule="exact" w:val="750"/>
        </w:trPr>
        <w:tc>
          <w:tcPr>
            <w:tcW w:type="dxa" w:w="10004"/>
            <w:tcBorders/>
            <w:shd w:fill="8080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6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FF0000"/>
                <w:sz w:val="24"/>
              </w:rPr>
              <w:t>Program:</w:t>
            </w:r>
          </w:p>
        </w:tc>
      </w:tr>
    </w:tbl>
    <w:p>
      <w:pPr>
        <w:autoSpaceDN w:val="0"/>
        <w:autoSpaceDE w:val="0"/>
        <w:widowControl/>
        <w:spacing w:line="230" w:lineRule="auto" w:before="236" w:after="248"/>
        <w:ind w:left="9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FF0000"/>
          <w:sz w:val="24"/>
        </w:rPr>
        <w:t>Program: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84"/>
        <w:gridCol w:w="2384"/>
        <w:gridCol w:w="2384"/>
        <w:gridCol w:w="2384"/>
        <w:gridCol w:w="2384"/>
      </w:tblGrid>
      <w:tr>
        <w:trPr>
          <w:trHeight w:hRule="exact" w:val="750"/>
        </w:trPr>
        <w:tc>
          <w:tcPr>
            <w:tcW w:type="dxa" w:w="1000"/>
            <w:tcBorders/>
            <w:shd w:fill="8080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6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FF0000"/>
                <w:sz w:val="24"/>
              </w:rPr>
              <w:t>Program:</w:t>
            </w:r>
          </w:p>
        </w:tc>
        <w:tc>
          <w:tcPr>
            <w:tcW w:type="dxa" w:w="860"/>
            <w:tcBorders/>
            <w:shd w:fill="808080"/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/>
            <w:shd w:fill="808080"/>
            <w:tcMar>
              <w:start w:w="0" w:type="dxa"/>
              <w:end w:w="0" w:type="dxa"/>
            </w:tcMar>
          </w:tcPr>
          <w:p/>
        </w:tc>
        <w:tc>
          <w:tcPr>
            <w:tcW w:type="dxa" w:w="1460"/>
            <w:tcBorders/>
            <w:shd w:fill="808080"/>
            <w:tcMar>
              <w:start w:w="0" w:type="dxa"/>
              <w:end w:w="0" w:type="dxa"/>
            </w:tcMar>
          </w:tcPr>
          <w:p/>
        </w:tc>
        <w:tc>
          <w:tcPr>
            <w:tcW w:type="dxa" w:w="5964"/>
            <w:tcBorders/>
            <w:shd w:fill="808080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5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6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FF0000"/>
                <w:sz w:val="24"/>
              </w:rPr>
              <w:t>Program: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6" w:after="0"/>
              <w:ind w:left="1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FF0000"/>
                <w:sz w:val="24"/>
              </w:rPr>
              <w:t>New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76.0000000000002" w:type="dxa"/>
            </w:tblPr>
            <w:tblGrid>
              <w:gridCol w:w="720"/>
            </w:tblGrid>
            <w:tr>
              <w:trPr>
                <w:trHeight w:hRule="exact" w:val="160"/>
              </w:trPr>
              <w:tc>
                <w:tcPr>
                  <w:tcW w:type="dxa" w:w="180"/>
                  <w:tcBorders>
                    <w:top w:sz="6.0" w:val="single" w:color="#757575"/>
                    <w:bottom w:sz="6.0" w:val="single" w:color="#757575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FF0000"/>
                <w:sz w:val="24"/>
              </w:rPr>
              <w:t>Updated*</w:t>
            </w:r>
          </w:p>
        </w:tc>
        <w:tc>
          <w:tcPr>
            <w:tcW w:type="dxa" w:w="59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87.99999999999955" w:type="dxa"/>
            </w:tblPr>
            <w:tblGrid>
              <w:gridCol w:w="5964"/>
            </w:tblGrid>
            <w:tr>
              <w:trPr>
                <w:trHeight w:hRule="exact" w:val="160"/>
              </w:trPr>
              <w:tc>
                <w:tcPr>
                  <w:tcW w:type="dxa" w:w="180"/>
                  <w:tcBorders/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1918"/>
      </w:tblGrid>
      <w:tr>
        <w:trPr>
          <w:trHeight w:hRule="exact" w:val="750"/>
        </w:trPr>
        <w:tc>
          <w:tcPr>
            <w:tcW w:type="dxa" w:w="10004"/>
            <w:tcBorders/>
            <w:shd w:fill="0000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6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FF0000"/>
                <w:sz w:val="24"/>
              </w:rPr>
              <w:t>Program:</w:t>
            </w:r>
          </w:p>
        </w:tc>
      </w:tr>
    </w:tbl>
    <w:p>
      <w:pPr>
        <w:autoSpaceDN w:val="0"/>
        <w:autoSpaceDE w:val="0"/>
        <w:widowControl/>
        <w:spacing w:line="230" w:lineRule="auto" w:before="119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FF0000"/>
          <w:sz w:val="24"/>
        </w:rPr>
        <w:t>*Attach the previous version of the program specification</w:t>
      </w:r>
    </w:p>
    <w:sectPr w:rsidR="00FC693F" w:rsidRPr="0006063C" w:rsidSect="00034616">
      <w:pgSz w:w="11918" w:h="16858"/>
      <w:pgMar w:top="0" w:right="0" w:bottom="2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